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DD3F6" w14:textId="77777777" w:rsidR="00D93039" w:rsidRPr="009A14B9" w:rsidRDefault="00D93039" w:rsidP="009A14B9"/>
    <w:sectPr w:rsidR="00D93039" w:rsidRPr="009A14B9" w:rsidSect="001560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88C45A8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C512DA"/>
    <w:multiLevelType w:val="multilevel"/>
    <w:tmpl w:val="D4EC0F8C"/>
    <w:lvl w:ilvl="0">
      <w:start w:val="1"/>
      <w:numFmt w:val="decimal"/>
      <w:pStyle w:val="BlueO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3F0F6D36"/>
    <w:multiLevelType w:val="hybridMultilevel"/>
    <w:tmpl w:val="DAB28AF6"/>
    <w:lvl w:ilvl="0" w:tplc="0B808D2C">
      <w:start w:val="1"/>
      <w:numFmt w:val="bullet"/>
      <w:pStyle w:val="ListBulletDiamond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CB22E9"/>
    <w:multiLevelType w:val="hybridMultilevel"/>
    <w:tmpl w:val="ECA892FC"/>
    <w:lvl w:ilvl="0" w:tplc="70086F78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ListDoubleZer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936069">
    <w:abstractNumId w:val="8"/>
  </w:num>
  <w:num w:numId="2" w16cid:durableId="101921764">
    <w:abstractNumId w:val="6"/>
  </w:num>
  <w:num w:numId="3" w16cid:durableId="339282369">
    <w:abstractNumId w:val="5"/>
  </w:num>
  <w:num w:numId="4" w16cid:durableId="1122654680">
    <w:abstractNumId w:val="4"/>
  </w:num>
  <w:num w:numId="5" w16cid:durableId="862015278">
    <w:abstractNumId w:val="7"/>
  </w:num>
  <w:num w:numId="6" w16cid:durableId="931814077">
    <w:abstractNumId w:val="3"/>
  </w:num>
  <w:num w:numId="7" w16cid:durableId="434181525">
    <w:abstractNumId w:val="2"/>
  </w:num>
  <w:num w:numId="8" w16cid:durableId="265113370">
    <w:abstractNumId w:val="1"/>
  </w:num>
  <w:num w:numId="9" w16cid:durableId="2061900754">
    <w:abstractNumId w:val="0"/>
  </w:num>
  <w:num w:numId="10" w16cid:durableId="1465661154">
    <w:abstractNumId w:val="9"/>
  </w:num>
  <w:num w:numId="11" w16cid:durableId="1970893233">
    <w:abstractNumId w:val="11"/>
  </w:num>
  <w:num w:numId="12" w16cid:durableId="8802431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56038"/>
    <w:rsid w:val="0029639D"/>
    <w:rsid w:val="00326F90"/>
    <w:rsid w:val="00393B81"/>
    <w:rsid w:val="003F06C6"/>
    <w:rsid w:val="009A14B9"/>
    <w:rsid w:val="00AA1D8D"/>
    <w:rsid w:val="00B47730"/>
    <w:rsid w:val="00CB0664"/>
    <w:rsid w:val="00D930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4ACD8A"/>
  <w14:defaultImageDpi w14:val="300"/>
  <w15:docId w15:val="{9FF08EC7-0CC1-3E42-87BB-CCA36D9AB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lueUL">
    <w:name w:val="BlueUL"/>
    <w:basedOn w:val="ListBullet"/>
    <w:rPr>
      <w:color w:val="0032FF"/>
    </w:rPr>
  </w:style>
  <w:style w:type="paragraph" w:customStyle="1" w:styleId="BlueOL">
    <w:name w:val="BlueOL"/>
    <w:basedOn w:val="ListNumber"/>
    <w:pPr>
      <w:numPr>
        <w:numId w:val="10"/>
      </w:numPr>
    </w:pPr>
    <w:rPr>
      <w:color w:val="0032FF"/>
    </w:rPr>
  </w:style>
  <w:style w:type="paragraph" w:customStyle="1" w:styleId="ListDoubleZero">
    <w:name w:val="List Double Zero"/>
    <w:basedOn w:val="ListNumber"/>
    <w:rsid w:val="009A14B9"/>
    <w:pPr>
      <w:numPr>
        <w:numId w:val="11"/>
      </w:numPr>
    </w:pPr>
  </w:style>
  <w:style w:type="paragraph" w:customStyle="1" w:styleId="ListBulletDiamond">
    <w:name w:val="List Bullet Diamond"/>
    <w:basedOn w:val="ListBullet"/>
    <w:rsid w:val="003F06C6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John Jordan (johnjor)</cp:lastModifiedBy>
  <cp:revision>3</cp:revision>
  <dcterms:created xsi:type="dcterms:W3CDTF">2024-01-26T15:52:00Z</dcterms:created>
  <dcterms:modified xsi:type="dcterms:W3CDTF">2024-01-26T15:55:00Z</dcterms:modified>
  <cp:category/>
</cp:coreProperties>
</file>